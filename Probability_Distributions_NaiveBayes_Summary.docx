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Probability Distributions &amp; Naïve Bayes Summary</w:t>
      </w:r>
    </w:p>
    <w:p>
      <w:r>
        <w:t>This document contains a comprehensive summary of important probability distributions and Naïve Bayes classifiers used in data science.</w:t>
      </w:r>
    </w:p>
    <w:p>
      <w:pPr>
        <w:pStyle w:val="Heading1"/>
      </w:pPr>
      <w:r>
        <w:t>📊 Probability Distributions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Distribution</w:t>
            </w:r>
          </w:p>
        </w:tc>
        <w:tc>
          <w:tcPr>
            <w:tcW w:type="dxa" w:w="1234"/>
          </w:tcPr>
          <w:p>
            <w:r>
              <w:t>Type</w:t>
            </w:r>
          </w:p>
        </w:tc>
        <w:tc>
          <w:tcPr>
            <w:tcW w:type="dxa" w:w="1234"/>
          </w:tcPr>
          <w:p>
            <w:r>
              <w:t>Use Case</w:t>
            </w:r>
          </w:p>
        </w:tc>
        <w:tc>
          <w:tcPr>
            <w:tcW w:type="dxa" w:w="1234"/>
          </w:tcPr>
          <w:p>
            <w:r>
              <w:t>Mean</w:t>
            </w:r>
          </w:p>
        </w:tc>
        <w:tc>
          <w:tcPr>
            <w:tcW w:type="dxa" w:w="1234"/>
          </w:tcPr>
          <w:p>
            <w:r>
              <w:t>Variance</w:t>
            </w:r>
          </w:p>
        </w:tc>
        <w:tc>
          <w:tcPr>
            <w:tcW w:type="dxa" w:w="1234"/>
          </w:tcPr>
          <w:p>
            <w:r>
              <w:t>Real-Life Example</w:t>
            </w:r>
          </w:p>
        </w:tc>
        <w:tc>
          <w:tcPr>
            <w:tcW w:type="dxa" w:w="1234"/>
          </w:tcPr>
          <w:p>
            <w:r>
              <w:t>Parameters</w:t>
            </w:r>
          </w:p>
        </w:tc>
      </w:tr>
      <w:tr>
        <w:tc>
          <w:tcPr>
            <w:tcW w:type="dxa" w:w="1234"/>
          </w:tcPr>
          <w:p>
            <w:r>
              <w:t>Bernoulli</w:t>
            </w:r>
          </w:p>
        </w:tc>
        <w:tc>
          <w:tcPr>
            <w:tcW w:type="dxa" w:w="1234"/>
          </w:tcPr>
          <w:p>
            <w:r>
              <w:t>Discrete</w:t>
            </w:r>
          </w:p>
        </w:tc>
        <w:tc>
          <w:tcPr>
            <w:tcW w:type="dxa" w:w="1234"/>
          </w:tcPr>
          <w:p>
            <w:r>
              <w:t>Binary outcomes</w:t>
            </w:r>
          </w:p>
        </w:tc>
        <w:tc>
          <w:tcPr>
            <w:tcW w:type="dxa" w:w="1234"/>
          </w:tcPr>
          <w:p>
            <w:r>
              <w:t>p</w:t>
            </w:r>
          </w:p>
        </w:tc>
        <w:tc>
          <w:tcPr>
            <w:tcW w:type="dxa" w:w="1234"/>
          </w:tcPr>
          <w:p>
            <w:r>
              <w:t>p(1-p)</w:t>
            </w:r>
          </w:p>
        </w:tc>
        <w:tc>
          <w:tcPr>
            <w:tcW w:type="dxa" w:w="1234"/>
          </w:tcPr>
          <w:p>
            <w:r>
              <w:t>Coin toss</w:t>
            </w:r>
          </w:p>
        </w:tc>
        <w:tc>
          <w:tcPr>
            <w:tcW w:type="dxa" w:w="1234"/>
          </w:tcPr>
          <w:p>
            <w:r>
              <w:t>p</w:t>
            </w:r>
          </w:p>
        </w:tc>
      </w:tr>
      <w:tr>
        <w:tc>
          <w:tcPr>
            <w:tcW w:type="dxa" w:w="1234"/>
          </w:tcPr>
          <w:p>
            <w:r>
              <w:t>Binomial</w:t>
            </w:r>
          </w:p>
        </w:tc>
        <w:tc>
          <w:tcPr>
            <w:tcW w:type="dxa" w:w="1234"/>
          </w:tcPr>
          <w:p>
            <w:r>
              <w:t>Discrete</w:t>
            </w:r>
          </w:p>
        </w:tc>
        <w:tc>
          <w:tcPr>
            <w:tcW w:type="dxa" w:w="1234"/>
          </w:tcPr>
          <w:p>
            <w:r>
              <w:t>No. of successes in n trials</w:t>
            </w:r>
          </w:p>
        </w:tc>
        <w:tc>
          <w:tcPr>
            <w:tcW w:type="dxa" w:w="1234"/>
          </w:tcPr>
          <w:p>
            <w:r>
              <w:t>np</w:t>
            </w:r>
          </w:p>
        </w:tc>
        <w:tc>
          <w:tcPr>
            <w:tcW w:type="dxa" w:w="1234"/>
          </w:tcPr>
          <w:p>
            <w:r>
              <w:t>np(1-p)</w:t>
            </w:r>
          </w:p>
        </w:tc>
        <w:tc>
          <w:tcPr>
            <w:tcW w:type="dxa" w:w="1234"/>
          </w:tcPr>
          <w:p>
            <w:r>
              <w:t>Marketing conversions</w:t>
            </w:r>
          </w:p>
        </w:tc>
        <w:tc>
          <w:tcPr>
            <w:tcW w:type="dxa" w:w="1234"/>
          </w:tcPr>
          <w:p>
            <w:r>
              <w:t>n, p</w:t>
            </w:r>
          </w:p>
        </w:tc>
      </w:tr>
      <w:tr>
        <w:tc>
          <w:tcPr>
            <w:tcW w:type="dxa" w:w="1234"/>
          </w:tcPr>
          <w:p>
            <w:r>
              <w:t>Poisson</w:t>
            </w:r>
          </w:p>
        </w:tc>
        <w:tc>
          <w:tcPr>
            <w:tcW w:type="dxa" w:w="1234"/>
          </w:tcPr>
          <w:p>
            <w:r>
              <w:t>Discrete</w:t>
            </w:r>
          </w:p>
        </w:tc>
        <w:tc>
          <w:tcPr>
            <w:tcW w:type="dxa" w:w="1234"/>
          </w:tcPr>
          <w:p>
            <w:r>
              <w:t>Count of events</w:t>
            </w:r>
          </w:p>
        </w:tc>
        <w:tc>
          <w:tcPr>
            <w:tcW w:type="dxa" w:w="1234"/>
          </w:tcPr>
          <w:p>
            <w:r>
              <w:t>λ</w:t>
            </w:r>
          </w:p>
        </w:tc>
        <w:tc>
          <w:tcPr>
            <w:tcW w:type="dxa" w:w="1234"/>
          </w:tcPr>
          <w:p>
            <w:r>
              <w:t>λ</w:t>
            </w:r>
          </w:p>
        </w:tc>
        <w:tc>
          <w:tcPr>
            <w:tcW w:type="dxa" w:w="1234"/>
          </w:tcPr>
          <w:p>
            <w:r>
              <w:t>Calls per minute</w:t>
            </w:r>
          </w:p>
        </w:tc>
        <w:tc>
          <w:tcPr>
            <w:tcW w:type="dxa" w:w="1234"/>
          </w:tcPr>
          <w:p>
            <w:r>
              <w:t>λ</w:t>
            </w:r>
          </w:p>
        </w:tc>
      </w:tr>
      <w:tr>
        <w:tc>
          <w:tcPr>
            <w:tcW w:type="dxa" w:w="1234"/>
          </w:tcPr>
          <w:p>
            <w:r>
              <w:t>Uniform</w:t>
            </w:r>
          </w:p>
        </w:tc>
        <w:tc>
          <w:tcPr>
            <w:tcW w:type="dxa" w:w="1234"/>
          </w:tcPr>
          <w:p>
            <w:r>
              <w:t>Continuous</w:t>
            </w:r>
          </w:p>
        </w:tc>
        <w:tc>
          <w:tcPr>
            <w:tcW w:type="dxa" w:w="1234"/>
          </w:tcPr>
          <w:p>
            <w:r>
              <w:t>Equal chance outcomes</w:t>
            </w:r>
          </w:p>
        </w:tc>
        <w:tc>
          <w:tcPr>
            <w:tcW w:type="dxa" w:w="1234"/>
          </w:tcPr>
          <w:p>
            <w:r>
              <w:t>(a+b)/2</w:t>
            </w:r>
          </w:p>
        </w:tc>
        <w:tc>
          <w:tcPr>
            <w:tcW w:type="dxa" w:w="1234"/>
          </w:tcPr>
          <w:p>
            <w:r>
              <w:t>(b-a)^2/12</w:t>
            </w:r>
          </w:p>
        </w:tc>
        <w:tc>
          <w:tcPr>
            <w:tcW w:type="dxa" w:w="1234"/>
          </w:tcPr>
          <w:p>
            <w:r>
              <w:t>Fair die roll</w:t>
            </w:r>
          </w:p>
        </w:tc>
        <w:tc>
          <w:tcPr>
            <w:tcW w:type="dxa" w:w="1234"/>
          </w:tcPr>
          <w:p>
            <w:r>
              <w:t>a, b</w:t>
            </w:r>
          </w:p>
        </w:tc>
      </w:tr>
      <w:tr>
        <w:tc>
          <w:tcPr>
            <w:tcW w:type="dxa" w:w="1234"/>
          </w:tcPr>
          <w:p>
            <w:r>
              <w:t>Normal</w:t>
            </w:r>
          </w:p>
        </w:tc>
        <w:tc>
          <w:tcPr>
            <w:tcW w:type="dxa" w:w="1234"/>
          </w:tcPr>
          <w:p>
            <w:r>
              <w:t>Continuous</w:t>
            </w:r>
          </w:p>
        </w:tc>
        <w:tc>
          <w:tcPr>
            <w:tcW w:type="dxa" w:w="1234"/>
          </w:tcPr>
          <w:p>
            <w:r>
              <w:t>Natural phenomena</w:t>
            </w:r>
          </w:p>
        </w:tc>
        <w:tc>
          <w:tcPr>
            <w:tcW w:type="dxa" w:w="1234"/>
          </w:tcPr>
          <w:p>
            <w:r>
              <w:t>μ</w:t>
            </w:r>
          </w:p>
        </w:tc>
        <w:tc>
          <w:tcPr>
            <w:tcW w:type="dxa" w:w="1234"/>
          </w:tcPr>
          <w:p>
            <w:r>
              <w:t>σ^2</w:t>
            </w:r>
          </w:p>
        </w:tc>
        <w:tc>
          <w:tcPr>
            <w:tcW w:type="dxa" w:w="1234"/>
          </w:tcPr>
          <w:p>
            <w:r>
              <w:t>Height, weight</w:t>
            </w:r>
          </w:p>
        </w:tc>
        <w:tc>
          <w:tcPr>
            <w:tcW w:type="dxa" w:w="1234"/>
          </w:tcPr>
          <w:p>
            <w:r>
              <w:t>μ, σ</w:t>
            </w:r>
          </w:p>
        </w:tc>
      </w:tr>
      <w:tr>
        <w:tc>
          <w:tcPr>
            <w:tcW w:type="dxa" w:w="1234"/>
          </w:tcPr>
          <w:p>
            <w:r>
              <w:t>Exponential</w:t>
            </w:r>
          </w:p>
        </w:tc>
        <w:tc>
          <w:tcPr>
            <w:tcW w:type="dxa" w:w="1234"/>
          </w:tcPr>
          <w:p>
            <w:r>
              <w:t>Continuous</w:t>
            </w:r>
          </w:p>
        </w:tc>
        <w:tc>
          <w:tcPr>
            <w:tcW w:type="dxa" w:w="1234"/>
          </w:tcPr>
          <w:p>
            <w:r>
              <w:t>Time between events</w:t>
            </w:r>
          </w:p>
        </w:tc>
        <w:tc>
          <w:tcPr>
            <w:tcW w:type="dxa" w:w="1234"/>
          </w:tcPr>
          <w:p>
            <w:r>
              <w:t>1/λ</w:t>
            </w:r>
          </w:p>
        </w:tc>
        <w:tc>
          <w:tcPr>
            <w:tcW w:type="dxa" w:w="1234"/>
          </w:tcPr>
          <w:p>
            <w:r>
              <w:t>1/λ²</w:t>
            </w:r>
          </w:p>
        </w:tc>
        <w:tc>
          <w:tcPr>
            <w:tcW w:type="dxa" w:w="1234"/>
          </w:tcPr>
          <w:p>
            <w:r>
              <w:t>Time between arrivals</w:t>
            </w:r>
          </w:p>
        </w:tc>
        <w:tc>
          <w:tcPr>
            <w:tcW w:type="dxa" w:w="1234"/>
          </w:tcPr>
          <w:p>
            <w:r>
              <w:t>λ</w:t>
            </w:r>
          </w:p>
        </w:tc>
      </w:tr>
      <w:tr>
        <w:tc>
          <w:tcPr>
            <w:tcW w:type="dxa" w:w="1234"/>
          </w:tcPr>
          <w:p>
            <w:r>
              <w:t>t-Distribution</w:t>
            </w:r>
          </w:p>
        </w:tc>
        <w:tc>
          <w:tcPr>
            <w:tcW w:type="dxa" w:w="1234"/>
          </w:tcPr>
          <w:p>
            <w:r>
              <w:t>Continuous</w:t>
            </w:r>
          </w:p>
        </w:tc>
        <w:tc>
          <w:tcPr>
            <w:tcW w:type="dxa" w:w="1234"/>
          </w:tcPr>
          <w:p>
            <w:r>
              <w:t>Small-sample inference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&gt;1 (depends on df)</w:t>
            </w:r>
          </w:p>
        </w:tc>
        <w:tc>
          <w:tcPr>
            <w:tcW w:type="dxa" w:w="1234"/>
          </w:tcPr>
          <w:p>
            <w:r>
              <w:t>Small sample t-tests</w:t>
            </w:r>
          </w:p>
        </w:tc>
        <w:tc>
          <w:tcPr>
            <w:tcW w:type="dxa" w:w="1234"/>
          </w:tcPr>
          <w:p>
            <w:r>
              <w:t>df</w:t>
            </w:r>
          </w:p>
        </w:tc>
      </w:tr>
      <w:tr>
        <w:tc>
          <w:tcPr>
            <w:tcW w:type="dxa" w:w="1234"/>
          </w:tcPr>
          <w:p>
            <w:r>
              <w:t>Chi-Square</w:t>
            </w:r>
          </w:p>
        </w:tc>
        <w:tc>
          <w:tcPr>
            <w:tcW w:type="dxa" w:w="1234"/>
          </w:tcPr>
          <w:p>
            <w:r>
              <w:t>Continuous</w:t>
            </w:r>
          </w:p>
        </w:tc>
        <w:tc>
          <w:tcPr>
            <w:tcW w:type="dxa" w:w="1234"/>
          </w:tcPr>
          <w:p>
            <w:r>
              <w:t>Hypothesis testing</w:t>
            </w:r>
          </w:p>
        </w:tc>
        <w:tc>
          <w:tcPr>
            <w:tcW w:type="dxa" w:w="1234"/>
          </w:tcPr>
          <w:p>
            <w:r>
              <w:t>k</w:t>
            </w:r>
          </w:p>
        </w:tc>
        <w:tc>
          <w:tcPr>
            <w:tcW w:type="dxa" w:w="1234"/>
          </w:tcPr>
          <w:p>
            <w:r>
              <w:t>2k</w:t>
            </w:r>
          </w:p>
        </w:tc>
        <w:tc>
          <w:tcPr>
            <w:tcW w:type="dxa" w:w="1234"/>
          </w:tcPr>
          <w:p>
            <w:r>
              <w:t>Independence test</w:t>
            </w:r>
          </w:p>
        </w:tc>
        <w:tc>
          <w:tcPr>
            <w:tcW w:type="dxa" w:w="1234"/>
          </w:tcPr>
          <w:p>
            <w:r>
              <w:t>k</w:t>
            </w:r>
          </w:p>
        </w:tc>
      </w:tr>
      <w:tr>
        <w:tc>
          <w:tcPr>
            <w:tcW w:type="dxa" w:w="1234"/>
          </w:tcPr>
          <w:p>
            <w:r>
              <w:t>Gamma</w:t>
            </w:r>
          </w:p>
        </w:tc>
        <w:tc>
          <w:tcPr>
            <w:tcW w:type="dxa" w:w="1234"/>
          </w:tcPr>
          <w:p>
            <w:r>
              <w:t>Continuous</w:t>
            </w:r>
          </w:p>
        </w:tc>
        <w:tc>
          <w:tcPr>
            <w:tcW w:type="dxa" w:w="1234"/>
          </w:tcPr>
          <w:p>
            <w:r>
              <w:t>Skewed waiting times</w:t>
            </w:r>
          </w:p>
        </w:tc>
        <w:tc>
          <w:tcPr>
            <w:tcW w:type="dxa" w:w="1234"/>
          </w:tcPr>
          <w:p>
            <w:r>
              <w:t>kθ</w:t>
            </w:r>
          </w:p>
        </w:tc>
        <w:tc>
          <w:tcPr>
            <w:tcW w:type="dxa" w:w="1234"/>
          </w:tcPr>
          <w:p>
            <w:r>
              <w:t>kθ²</w:t>
            </w:r>
          </w:p>
        </w:tc>
        <w:tc>
          <w:tcPr>
            <w:tcW w:type="dxa" w:w="1234"/>
          </w:tcPr>
          <w:p>
            <w:r>
              <w:t>Rainfall modeling</w:t>
            </w:r>
          </w:p>
        </w:tc>
        <w:tc>
          <w:tcPr>
            <w:tcW w:type="dxa" w:w="1234"/>
          </w:tcPr>
          <w:p>
            <w:r>
              <w:t>k, θ</w:t>
            </w:r>
          </w:p>
        </w:tc>
      </w:tr>
      <w:tr>
        <w:tc>
          <w:tcPr>
            <w:tcW w:type="dxa" w:w="1234"/>
          </w:tcPr>
          <w:p>
            <w:r>
              <w:t>Beta</w:t>
            </w:r>
          </w:p>
        </w:tc>
        <w:tc>
          <w:tcPr>
            <w:tcW w:type="dxa" w:w="1234"/>
          </w:tcPr>
          <w:p>
            <w:r>
              <w:t>Continuous</w:t>
            </w:r>
          </w:p>
        </w:tc>
        <w:tc>
          <w:tcPr>
            <w:tcW w:type="dxa" w:w="1234"/>
          </w:tcPr>
          <w:p>
            <w:r>
              <w:t>Probabilities [0,1]</w:t>
            </w:r>
          </w:p>
        </w:tc>
        <w:tc>
          <w:tcPr>
            <w:tcW w:type="dxa" w:w="1234"/>
          </w:tcPr>
          <w:p>
            <w:r>
              <w:t>α/(α+β)</w:t>
            </w:r>
          </w:p>
        </w:tc>
        <w:tc>
          <w:tcPr>
            <w:tcW w:type="dxa" w:w="1234"/>
          </w:tcPr>
          <w:p>
            <w:r>
              <w:t>αβ/[(α+β)^2(α+β+1)]</w:t>
            </w:r>
          </w:p>
        </w:tc>
        <w:tc>
          <w:tcPr>
            <w:tcW w:type="dxa" w:w="1234"/>
          </w:tcPr>
          <w:p>
            <w:r>
              <w:t>A/B testing</w:t>
            </w:r>
          </w:p>
        </w:tc>
        <w:tc>
          <w:tcPr>
            <w:tcW w:type="dxa" w:w="1234"/>
          </w:tcPr>
          <w:p>
            <w:r>
              <w:t>α, β</w:t>
            </w:r>
          </w:p>
        </w:tc>
      </w:tr>
      <w:tr>
        <w:tc>
          <w:tcPr>
            <w:tcW w:type="dxa" w:w="1234"/>
          </w:tcPr>
          <w:p>
            <w:r>
              <w:t>Multinomial</w:t>
            </w:r>
          </w:p>
        </w:tc>
        <w:tc>
          <w:tcPr>
            <w:tcW w:type="dxa" w:w="1234"/>
          </w:tcPr>
          <w:p>
            <w:r>
              <w:t>Discrete</w:t>
            </w:r>
          </w:p>
        </w:tc>
        <w:tc>
          <w:tcPr>
            <w:tcW w:type="dxa" w:w="1234"/>
          </w:tcPr>
          <w:p>
            <w:r>
              <w:t>Multiple outcomes</w:t>
            </w:r>
          </w:p>
        </w:tc>
        <w:tc>
          <w:tcPr>
            <w:tcW w:type="dxa" w:w="1234"/>
          </w:tcPr>
          <w:p>
            <w:r>
              <w:t>np₁...npk</w:t>
            </w:r>
          </w:p>
        </w:tc>
        <w:tc>
          <w:tcPr>
            <w:tcW w:type="dxa" w:w="1234"/>
          </w:tcPr>
          <w:p>
            <w:r>
              <w:t>np₁(1-p₁)...</w:t>
            </w:r>
          </w:p>
        </w:tc>
        <w:tc>
          <w:tcPr>
            <w:tcW w:type="dxa" w:w="1234"/>
          </w:tcPr>
          <w:p>
            <w:r>
              <w:t>Vote counts</w:t>
            </w:r>
          </w:p>
        </w:tc>
        <w:tc>
          <w:tcPr>
            <w:tcW w:type="dxa" w:w="1234"/>
          </w:tcPr>
          <w:p>
            <w:r>
              <w:t>n, p₁...pk</w:t>
            </w:r>
          </w:p>
        </w:tc>
      </w:tr>
      <w:tr>
        <w:tc>
          <w:tcPr>
            <w:tcW w:type="dxa" w:w="1234"/>
          </w:tcPr>
          <w:p>
            <w:r>
              <w:t>Multivariate Normal</w:t>
            </w:r>
          </w:p>
        </w:tc>
        <w:tc>
          <w:tcPr>
            <w:tcW w:type="dxa" w:w="1234"/>
          </w:tcPr>
          <w:p>
            <w:r>
              <w:t>Continuous</w:t>
            </w:r>
          </w:p>
        </w:tc>
        <w:tc>
          <w:tcPr>
            <w:tcW w:type="dxa" w:w="1234"/>
          </w:tcPr>
          <w:p>
            <w:r>
              <w:t>Correlated variables</w:t>
            </w:r>
          </w:p>
        </w:tc>
        <w:tc>
          <w:tcPr>
            <w:tcW w:type="dxa" w:w="1234"/>
          </w:tcPr>
          <w:p>
            <w:r>
              <w:t>μ (vector)</w:t>
            </w:r>
          </w:p>
        </w:tc>
        <w:tc>
          <w:tcPr>
            <w:tcW w:type="dxa" w:w="1234"/>
          </w:tcPr>
          <w:p>
            <w:r>
              <w:t>Σ (matrix)</w:t>
            </w:r>
          </w:p>
        </w:tc>
        <w:tc>
          <w:tcPr>
            <w:tcW w:type="dxa" w:w="1234"/>
          </w:tcPr>
          <w:p>
            <w:r>
              <w:t>Stock returns</w:t>
            </w:r>
          </w:p>
        </w:tc>
        <w:tc>
          <w:tcPr>
            <w:tcW w:type="dxa" w:w="1234"/>
          </w:tcPr>
          <w:p>
            <w:r>
              <w:t>μ, Σ</w:t>
            </w:r>
          </w:p>
        </w:tc>
      </w:tr>
      <w:tr>
        <w:tc>
          <w:tcPr>
            <w:tcW w:type="dxa" w:w="1234"/>
          </w:tcPr>
          <w:p>
            <w:r>
              <w:t>Dirichlet</w:t>
            </w:r>
          </w:p>
        </w:tc>
        <w:tc>
          <w:tcPr>
            <w:tcW w:type="dxa" w:w="1234"/>
          </w:tcPr>
          <w:p>
            <w:r>
              <w:t>Continuous</w:t>
            </w:r>
          </w:p>
        </w:tc>
        <w:tc>
          <w:tcPr>
            <w:tcW w:type="dxa" w:w="1234"/>
          </w:tcPr>
          <w:p>
            <w:r>
              <w:t>Proportions</w:t>
            </w:r>
          </w:p>
        </w:tc>
        <w:tc>
          <w:tcPr>
            <w:tcW w:type="dxa" w:w="1234"/>
          </w:tcPr>
          <w:p>
            <w:r>
              <w:t>αᵢ / Σα</w:t>
            </w:r>
          </w:p>
        </w:tc>
        <w:tc>
          <w:tcPr>
            <w:tcW w:type="dxa" w:w="1234"/>
          </w:tcPr>
          <w:p>
            <w:r>
              <w:t>Complex</w:t>
            </w:r>
          </w:p>
        </w:tc>
        <w:tc>
          <w:tcPr>
            <w:tcW w:type="dxa" w:w="1234"/>
          </w:tcPr>
          <w:p>
            <w:r>
              <w:t>Topic modeling</w:t>
            </w:r>
          </w:p>
        </w:tc>
        <w:tc>
          <w:tcPr>
            <w:tcW w:type="dxa" w:w="1234"/>
          </w:tcPr>
          <w:p>
            <w:r>
              <w:t>α₁, α₂, ..., αk</w:t>
            </w:r>
          </w:p>
        </w:tc>
      </w:tr>
    </w:tbl>
    <w:p>
      <w:pPr>
        <w:pStyle w:val="Heading1"/>
      </w:pPr>
      <w:r>
        <w:t>🤖 Naïve Bayes Classifiers</w:t>
      </w:r>
    </w:p>
    <w:p>
      <w:r>
        <w:t>Naïve Bayes is based on Bayes' Theorem and assumes feature independence. It's commonly used in classification problems.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Feature Type</w:t>
            </w:r>
          </w:p>
        </w:tc>
        <w:tc>
          <w:tcPr>
            <w:tcW w:type="dxa" w:w="1728"/>
          </w:tcPr>
          <w:p>
            <w:r>
              <w:t>Use Case</w:t>
            </w:r>
          </w:p>
        </w:tc>
        <w:tc>
          <w:tcPr>
            <w:tcW w:type="dxa" w:w="1728"/>
          </w:tcPr>
          <w:p>
            <w:r>
              <w:t>Assumption</w:t>
            </w:r>
          </w:p>
        </w:tc>
        <w:tc>
          <w:tcPr>
            <w:tcW w:type="dxa" w:w="1728"/>
          </w:tcPr>
          <w:p>
            <w:r>
              <w:t>Real-Life Example</w:t>
            </w:r>
          </w:p>
        </w:tc>
      </w:tr>
      <w:tr>
        <w:tc>
          <w:tcPr>
            <w:tcW w:type="dxa" w:w="1728"/>
          </w:tcPr>
          <w:p>
            <w:r>
              <w:t>Gaussian Naïve Bayes</w:t>
            </w:r>
          </w:p>
        </w:tc>
        <w:tc>
          <w:tcPr>
            <w:tcW w:type="dxa" w:w="1728"/>
          </w:tcPr>
          <w:p>
            <w:r>
              <w:t>Continuous</w:t>
            </w:r>
          </w:p>
        </w:tc>
        <w:tc>
          <w:tcPr>
            <w:tcW w:type="dxa" w:w="1728"/>
          </w:tcPr>
          <w:p>
            <w:r>
              <w:t>Iris classification</w:t>
            </w:r>
          </w:p>
        </w:tc>
        <w:tc>
          <w:tcPr>
            <w:tcW w:type="dxa" w:w="1728"/>
          </w:tcPr>
          <w:p>
            <w:r>
              <w:t>Normal distribution</w:t>
            </w:r>
          </w:p>
        </w:tc>
        <w:tc>
          <w:tcPr>
            <w:tcW w:type="dxa" w:w="1728"/>
          </w:tcPr>
          <w:p>
            <w:r>
              <w:t>Medical diagnosis</w:t>
            </w:r>
          </w:p>
        </w:tc>
      </w:tr>
      <w:tr>
        <w:tc>
          <w:tcPr>
            <w:tcW w:type="dxa" w:w="1728"/>
          </w:tcPr>
          <w:p>
            <w:r>
              <w:t>Multinomial Naïve Bayes</w:t>
            </w:r>
          </w:p>
        </w:tc>
        <w:tc>
          <w:tcPr>
            <w:tcW w:type="dxa" w:w="1728"/>
          </w:tcPr>
          <w:p>
            <w:r>
              <w:t>Discrete Counts</w:t>
            </w:r>
          </w:p>
        </w:tc>
        <w:tc>
          <w:tcPr>
            <w:tcW w:type="dxa" w:w="1728"/>
          </w:tcPr>
          <w:p>
            <w:r>
              <w:t>Text classification</w:t>
            </w:r>
          </w:p>
        </w:tc>
        <w:tc>
          <w:tcPr>
            <w:tcW w:type="dxa" w:w="1728"/>
          </w:tcPr>
          <w:p>
            <w:r>
              <w:t>Multinomial distribution</w:t>
            </w:r>
          </w:p>
        </w:tc>
        <w:tc>
          <w:tcPr>
            <w:tcW w:type="dxa" w:w="1728"/>
          </w:tcPr>
          <w:p>
            <w:r>
              <w:t>Spam detection</w:t>
            </w:r>
          </w:p>
        </w:tc>
      </w:tr>
      <w:tr>
        <w:tc>
          <w:tcPr>
            <w:tcW w:type="dxa" w:w="1728"/>
          </w:tcPr>
          <w:p>
            <w:r>
              <w:t>Bernoulli Naïve Bayes</w:t>
            </w:r>
          </w:p>
        </w:tc>
        <w:tc>
          <w:tcPr>
            <w:tcW w:type="dxa" w:w="1728"/>
          </w:tcPr>
          <w:p>
            <w:r>
              <w:t>Binary</w:t>
            </w:r>
          </w:p>
        </w:tc>
        <w:tc>
          <w:tcPr>
            <w:tcW w:type="dxa" w:w="1728"/>
          </w:tcPr>
          <w:p>
            <w:r>
              <w:t>Binary text features</w:t>
            </w:r>
          </w:p>
        </w:tc>
        <w:tc>
          <w:tcPr>
            <w:tcW w:type="dxa" w:w="1728"/>
          </w:tcPr>
          <w:p>
            <w:r>
              <w:t>Bernoulli distribution</w:t>
            </w:r>
          </w:p>
        </w:tc>
        <w:tc>
          <w:tcPr>
            <w:tcW w:type="dxa" w:w="1728"/>
          </w:tcPr>
          <w:p>
            <w:r>
              <w:t>Word presence/absence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