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Full Summary: Probability Distributions &amp; Naïve Bayes</w:t>
      </w:r>
    </w:p>
    <w:p>
      <w:r>
        <w:br/>
        <w:t xml:space="preserve">This document provides a detailed summary of the most commonly used probability distributions and Naïve Bayes models in data science. </w:t>
        <w:br/>
        <w:t>Each distribution includes its type, key formulas, usage in real-world scenarios, and interpretation in statistical modeling.</w:t>
        <w:br/>
      </w:r>
    </w:p>
    <w:p>
      <w:pPr>
        <w:pStyle w:val="Heading1"/>
      </w:pPr>
      <w:r>
        <w:t>1. Probability Distributions</w:t>
      </w:r>
    </w:p>
    <w:p>
      <w:pPr>
        <w:pStyle w:val="Heading2"/>
      </w:pPr>
      <w:r>
        <w:t>Bernoulli Distribution</w:t>
      </w:r>
    </w:p>
    <w:p>
      <w:r>
        <w:t>- Type: Discrete</w:t>
        <w:br/>
        <w:t>- Use Case: Models binary outcomes (success/failure)</w:t>
        <w:br/>
        <w:t>- Formula: P(X=1) = p, P(X=0) = 1-p</w:t>
        <w:br/>
        <w:t>- Mean = p, Variance = p(1 - p)</w:t>
        <w:br/>
        <w:t>- Example: Coin toss (Head = 1, Tail = 0)</w:t>
      </w:r>
    </w:p>
    <w:p>
      <w:pPr>
        <w:pStyle w:val="Heading2"/>
      </w:pPr>
      <w:r>
        <w:t>Binomial Distribution</w:t>
      </w:r>
    </w:p>
    <w:p>
      <w:r>
        <w:t>- Type: Discrete</w:t>
        <w:br/>
        <w:t>- Use Case: Number of successes in a fixed number of independent Bernoulli trials</w:t>
        <w:br/>
        <w:t>- Formula: P(X = k) = C(n, k) * p^k * (1-p)^(n-k)</w:t>
        <w:br/>
        <w:t>- Mean = np, Variance = np(1 - p)</w:t>
        <w:br/>
        <w:t>- Example: Number of successful sales out of 10 calls</w:t>
      </w:r>
    </w:p>
    <w:p>
      <w:pPr>
        <w:pStyle w:val="Heading2"/>
      </w:pPr>
      <w:r>
        <w:t>Poisson Distribution</w:t>
      </w:r>
    </w:p>
    <w:p>
      <w:r>
        <w:t>- Type: Discrete</w:t>
        <w:br/>
        <w:t>- Use Case: Counts of events in a fixed interval of time or space</w:t>
        <w:br/>
        <w:t>- Formula: P(X=k) = λ^k * e^-λ / k!</w:t>
        <w:br/>
        <w:t>- Mean = Variance = λ</w:t>
        <w:br/>
        <w:t>- Example: Number of customer arrivals per hour</w:t>
      </w:r>
    </w:p>
    <w:p>
      <w:pPr>
        <w:pStyle w:val="Heading2"/>
      </w:pPr>
      <w:r>
        <w:t>Uniform Distribution</w:t>
      </w:r>
    </w:p>
    <w:p>
      <w:r>
        <w:t>- Type: Continuous</w:t>
        <w:br/>
        <w:t>- Use Case: All outcomes equally likely over a given interval [a, b]</w:t>
        <w:br/>
        <w:t>- PDF: f(x) = 1 / (b - a)</w:t>
        <w:br/>
        <w:t>- Mean = (a + b)/2, Variance = (b - a)^2 / 12</w:t>
        <w:br/>
        <w:t>- Example: Rolling a fair die, random number generator</w:t>
      </w:r>
    </w:p>
    <w:p>
      <w:pPr>
        <w:pStyle w:val="Heading2"/>
      </w:pPr>
      <w:r>
        <w:t>Normal Distribution</w:t>
      </w:r>
    </w:p>
    <w:p>
      <w:r>
        <w:t>- Type: Continuous</w:t>
        <w:br/>
        <w:t>- Use Case: Many natural phenomena (central limit theorem)</w:t>
        <w:br/>
        <w:t>- PDF: f(x) = (1 / sqrt(2πσ^2)) * exp(- (x - μ)^2 / (2σ^2))</w:t>
        <w:br/>
        <w:t>- Mean = μ, Variance = σ²</w:t>
        <w:br/>
        <w:t>- Example: Heights, weights, standardized test scores</w:t>
      </w:r>
    </w:p>
    <w:p>
      <w:pPr>
        <w:pStyle w:val="Heading2"/>
      </w:pPr>
      <w:r>
        <w:t>Exponential Distribution</w:t>
      </w:r>
    </w:p>
    <w:p>
      <w:r>
        <w:t>- Type: Continuous</w:t>
        <w:br/>
        <w:t>- Use Case: Time between events in a Poisson process</w:t>
        <w:br/>
        <w:t>- PDF: f(x) = λ * exp(-λx) for x ≥ 0</w:t>
        <w:br/>
        <w:t>- Mean = 1/λ, Variance = 1/λ²</w:t>
        <w:br/>
        <w:t>- Example: Time between incoming customer calls</w:t>
      </w:r>
    </w:p>
    <w:p>
      <w:pPr>
        <w:pStyle w:val="Heading2"/>
      </w:pPr>
      <w:r>
        <w:t>Student’s t-Distribution</w:t>
      </w:r>
    </w:p>
    <w:p>
      <w:r>
        <w:t>- Type: Continuous</w:t>
        <w:br/>
        <w:t>- Use Case: Estimating mean from small sample sizes</w:t>
        <w:br/>
        <w:t>- Heavy tails compared to normal distribution</w:t>
        <w:br/>
        <w:t>- Mean = 0, Variance = df / (df - 2) for df &gt; 2</w:t>
        <w:br/>
        <w:t>- Example: Hypothesis testing when n &lt; 30</w:t>
      </w:r>
    </w:p>
    <w:p>
      <w:pPr>
        <w:pStyle w:val="Heading2"/>
      </w:pPr>
      <w:r>
        <w:t>Chi-Square Distribution</w:t>
      </w:r>
    </w:p>
    <w:p>
      <w:r>
        <w:t>- Type: Continuous</w:t>
        <w:br/>
        <w:t>- Use Case: Goodness-of-fit tests, variance estimation</w:t>
        <w:br/>
        <w:t>- Mean = k, Variance = 2k (k = degrees of freedom)</w:t>
        <w:br/>
        <w:t>- Example: Independence testing in contingency tables</w:t>
      </w:r>
    </w:p>
    <w:p>
      <w:pPr>
        <w:pStyle w:val="Heading2"/>
      </w:pPr>
      <w:r>
        <w:t>Gamma Distribution</w:t>
      </w:r>
    </w:p>
    <w:p>
      <w:r>
        <w:t>- Type: Continuous</w:t>
        <w:br/>
        <w:t>- Use Case: Generalization of exponential distribution</w:t>
        <w:br/>
        <w:t>- PDF: f(x) = x^(k-1) * exp(-x/θ) / (Γ(k) * θ^k)</w:t>
        <w:br/>
        <w:t>- Mean = kθ, Variance = kθ²</w:t>
        <w:br/>
        <w:t>- Example: Modeling wait times, rainfall, insurance claims</w:t>
      </w:r>
    </w:p>
    <w:p>
      <w:pPr>
        <w:pStyle w:val="Heading2"/>
      </w:pPr>
      <w:r>
        <w:t>Beta Distribution</w:t>
      </w:r>
    </w:p>
    <w:p>
      <w:r>
        <w:t>- Type: Continuous (0 to 1)</w:t>
        <w:br/>
        <w:t>- Use Case: Prior distributions in Bayesian analysis</w:t>
        <w:br/>
        <w:t>- Mean = α / (α + β), Variance = αβ / [(α+β)^2(α+β+1)]</w:t>
        <w:br/>
        <w:t>- Example: A/B testing, probability distributions</w:t>
      </w:r>
    </w:p>
    <w:p>
      <w:pPr>
        <w:pStyle w:val="Heading2"/>
      </w:pPr>
      <w:r>
        <w:t>Multinomial Distribution</w:t>
      </w:r>
    </w:p>
    <w:p>
      <w:r>
        <w:t>- Type: Discrete</w:t>
        <w:br/>
        <w:t>- Use Case: Extension of Binomial for &gt;2 outcomes</w:t>
        <w:br/>
        <w:t>- Mean = np_i, Variance = np_i(1 - p_i)</w:t>
        <w:br/>
        <w:t>- Example: Predicting which product a customer chooses</w:t>
      </w:r>
    </w:p>
    <w:p>
      <w:pPr>
        <w:pStyle w:val="Heading2"/>
      </w:pPr>
      <w:r>
        <w:t>Multivariate Normal Distribution</w:t>
      </w:r>
    </w:p>
    <w:p>
      <w:r>
        <w:t>- Type: Continuous</w:t>
        <w:br/>
        <w:t>- Use Case: Multiple correlated Gaussian variables</w:t>
        <w:br/>
        <w:t>- Parameters: Mean vector μ, Covariance matrix Σ</w:t>
        <w:br/>
        <w:t>- Example: Stock price modeling, multivariate regression</w:t>
      </w:r>
    </w:p>
    <w:p>
      <w:pPr>
        <w:pStyle w:val="Heading2"/>
      </w:pPr>
      <w:r>
        <w:t>Dirichlet Distribution</w:t>
      </w:r>
    </w:p>
    <w:p>
      <w:r>
        <w:t>- Type: Continuous</w:t>
        <w:br/>
        <w:t>- Use Case: Probabilistic modeling of proportions</w:t>
        <w:br/>
        <w:t>- Mean = α_i / Σα, used as a prior for multinomial</w:t>
        <w:br/>
        <w:t>- Example: LDA in topic modeling, proportions of topics in documents</w:t>
      </w:r>
    </w:p>
    <w:p>
      <w:pPr>
        <w:pStyle w:val="Heading1"/>
      </w:pPr>
      <w:r>
        <w:t>2. Naïve Bayes Classifiers</w:t>
      </w:r>
    </w:p>
    <w:p>
      <w:r>
        <w:t>Naïve Bayes classifiers apply Bayes' theorem with the “naïve” assumption of independence between every pair of features. Despite this strong assumption, they perform well in practice on many real-world problems, especially with high-dimensional data.</w:t>
      </w:r>
    </w:p>
    <w:p>
      <w:pPr>
        <w:pStyle w:val="Heading2"/>
      </w:pPr>
      <w:r>
        <w:t>Gaussian Naïve Bayes</w:t>
      </w:r>
    </w:p>
    <w:p>
      <w:r>
        <w:t>- Suitable for: Continuous features</w:t>
        <w:br/>
        <w:t>- Assumes features follow a normal distribution</w:t>
        <w:br/>
        <w:t>- Use Case: Iris dataset, medical diagnosis</w:t>
        <w:br/>
        <w:t>- Formula: P(x_i | y) = (1 / sqrt(2πσ²)) * exp(- (x_i - μ)² / (2σ²))</w:t>
      </w:r>
    </w:p>
    <w:p>
      <w:pPr>
        <w:pStyle w:val="Heading2"/>
      </w:pPr>
      <w:r>
        <w:t>Multinomial Naïve Bayes</w:t>
      </w:r>
    </w:p>
    <w:p>
      <w:r>
        <w:t>- Suitable for: Discrete counts</w:t>
        <w:br/>
        <w:t>- Assumes data is generated from a multinomial distribution</w:t>
        <w:br/>
        <w:t>- Use Case: Text classification, NLP</w:t>
        <w:br/>
        <w:t>- Formula: P(x | y) = Π_j P(x_j | y) ^ x_j</w:t>
      </w:r>
    </w:p>
    <w:p>
      <w:pPr>
        <w:pStyle w:val="Heading2"/>
      </w:pPr>
      <w:r>
        <w:t>Bernoulli Naïve Bayes</w:t>
      </w:r>
    </w:p>
    <w:p>
      <w:r>
        <w:t>- Suitable for: Binary features (0/1)</w:t>
        <w:br/>
        <w:t>- Assumes features are binary and independent</w:t>
        <w:br/>
        <w:t>- Use Case: Word presence in document classification</w:t>
        <w:br/>
        <w:t>- Formula: P(x_i | y) = p^x * (1-p)^(1-x)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